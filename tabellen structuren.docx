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19A5" w14:textId="20D57310" w:rsidR="00EB5EE0" w:rsidRPr="0018634E" w:rsidRDefault="00EB5EE0" w:rsidP="00EB5EE0">
      <w:pPr>
        <w:rPr>
          <w:rFonts w:asciiTheme="majorHAnsi" w:hAnsiTheme="majorHAnsi" w:cstheme="majorHAnsi"/>
        </w:rPr>
      </w:pPr>
      <w:proofErr w:type="spellStart"/>
      <w:r w:rsidRPr="0018634E">
        <w:rPr>
          <w:rFonts w:asciiTheme="majorHAnsi" w:hAnsiTheme="majorHAnsi" w:cstheme="majorHAnsi"/>
        </w:rPr>
        <w:t>Allergeen</w:t>
      </w:r>
      <w:proofErr w:type="spellEnd"/>
      <w:r w:rsidRPr="0018634E">
        <w:rPr>
          <w:rFonts w:asciiTheme="majorHAnsi" w:hAnsiTheme="majorHAnsi" w:cstheme="majorHAnsi"/>
        </w:rPr>
        <w:t xml:space="preserve"> Tabel</w:t>
      </w:r>
      <w:r w:rsidR="0018634E" w:rsidRPr="0018634E">
        <w:rPr>
          <w:rFonts w:asciiTheme="majorHAnsi" w:hAnsiTheme="majorHAnsi" w:cstheme="majorHAnsi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4"/>
        <w:gridCol w:w="1595"/>
        <w:gridCol w:w="1501"/>
        <w:gridCol w:w="1540"/>
        <w:gridCol w:w="2276"/>
      </w:tblGrid>
      <w:tr w:rsidR="00EB5EE0" w:rsidRPr="0018634E" w14:paraId="1EDF6B45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1C359784" w14:textId="0D41F26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4F027573" w14:textId="35FC90AA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2C609618" w14:textId="3546954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106ADDFB" w14:textId="6FD9EEF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6ED28FB1" w14:textId="16B0F3E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</w:tr>
      <w:tr w:rsidR="00EB5EE0" w:rsidRPr="0018634E" w14:paraId="1D635B68" w14:textId="77777777" w:rsidTr="00EB5EE0">
        <w:tc>
          <w:tcPr>
            <w:tcW w:w="1771" w:type="dxa"/>
          </w:tcPr>
          <w:p w14:paraId="7C22F42E" w14:textId="5C8DEA81" w:rsidR="00EB5EE0" w:rsidRPr="0018634E" w:rsidRDefault="00783421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771" w:type="dxa"/>
          </w:tcPr>
          <w:p w14:paraId="63FE78CD" w14:textId="30777DD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346D467C" w14:textId="7324AE4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5F35E01B" w14:textId="613F951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30E35C94" w14:textId="5F477A6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PK, A_I</w:t>
            </w:r>
          </w:p>
        </w:tc>
      </w:tr>
      <w:tr w:rsidR="00EB5EE0" w:rsidRPr="0018634E" w14:paraId="0F191A42" w14:textId="77777777" w:rsidTr="00EB5EE0">
        <w:tc>
          <w:tcPr>
            <w:tcW w:w="1771" w:type="dxa"/>
          </w:tcPr>
          <w:p w14:paraId="07B65CC2" w14:textId="542ED213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AllergeenNaam</w:t>
            </w:r>
            <w:proofErr w:type="spellEnd"/>
          </w:p>
        </w:tc>
        <w:tc>
          <w:tcPr>
            <w:tcW w:w="1771" w:type="dxa"/>
          </w:tcPr>
          <w:p w14:paraId="7A1125E3" w14:textId="233DFFE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7EE76421" w14:textId="1C8E914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771" w:type="dxa"/>
          </w:tcPr>
          <w:p w14:paraId="0DF95122" w14:textId="2467A3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30AA44AB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111CFCA6" w14:textId="77777777" w:rsidTr="00EB5EE0">
        <w:tc>
          <w:tcPr>
            <w:tcW w:w="1771" w:type="dxa"/>
          </w:tcPr>
          <w:p w14:paraId="51110A0D" w14:textId="36F6C3D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Omschrijving</w:t>
            </w:r>
            <w:proofErr w:type="spellEnd"/>
          </w:p>
        </w:tc>
        <w:tc>
          <w:tcPr>
            <w:tcW w:w="1771" w:type="dxa"/>
          </w:tcPr>
          <w:p w14:paraId="15BB77C8" w14:textId="33C36D50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53EEEC14" w14:textId="6B4572F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771" w:type="dxa"/>
          </w:tcPr>
          <w:p w14:paraId="0FE38C7E" w14:textId="62589D4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27916D5B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1BA217A8" w14:textId="77777777" w:rsidTr="00EB5EE0">
        <w:tc>
          <w:tcPr>
            <w:tcW w:w="1771" w:type="dxa"/>
          </w:tcPr>
          <w:p w14:paraId="201535D0" w14:textId="7C96E9D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IsActief</w:t>
            </w:r>
            <w:proofErr w:type="spellEnd"/>
          </w:p>
        </w:tc>
        <w:tc>
          <w:tcPr>
            <w:tcW w:w="1771" w:type="dxa"/>
          </w:tcPr>
          <w:p w14:paraId="68BE274E" w14:textId="44959B4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BIT</w:t>
            </w:r>
          </w:p>
        </w:tc>
        <w:tc>
          <w:tcPr>
            <w:tcW w:w="1771" w:type="dxa"/>
          </w:tcPr>
          <w:p w14:paraId="61F6C4C2" w14:textId="3A73837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71" w:type="dxa"/>
          </w:tcPr>
          <w:p w14:paraId="52E7361E" w14:textId="7C86F8F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0B140F78" w14:textId="610A174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Default b'1'</w:t>
            </w:r>
          </w:p>
        </w:tc>
      </w:tr>
      <w:tr w:rsidR="00EB5EE0" w:rsidRPr="0018634E" w14:paraId="516CA688" w14:textId="77777777" w:rsidTr="00EB5EE0">
        <w:tc>
          <w:tcPr>
            <w:tcW w:w="1771" w:type="dxa"/>
          </w:tcPr>
          <w:p w14:paraId="34725030" w14:textId="5B2C399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  <w:tc>
          <w:tcPr>
            <w:tcW w:w="1771" w:type="dxa"/>
          </w:tcPr>
          <w:p w14:paraId="207B1835" w14:textId="4AAA292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2D5C69C5" w14:textId="7CFA7C9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771" w:type="dxa"/>
          </w:tcPr>
          <w:p w14:paraId="4D526D1A" w14:textId="308A6D2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6E3063AC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46C12498" w14:textId="77777777" w:rsidTr="00EB5EE0">
        <w:tc>
          <w:tcPr>
            <w:tcW w:w="1771" w:type="dxa"/>
          </w:tcPr>
          <w:p w14:paraId="503DA2B8" w14:textId="4989F89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DatumAangemaakt</w:t>
            </w:r>
            <w:proofErr w:type="spellEnd"/>
          </w:p>
        </w:tc>
        <w:tc>
          <w:tcPr>
            <w:tcW w:w="1771" w:type="dxa"/>
          </w:tcPr>
          <w:p w14:paraId="67985B96" w14:textId="4D126BA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771" w:type="dxa"/>
          </w:tcPr>
          <w:p w14:paraId="5AFE752A" w14:textId="56B8EBB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71" w:type="dxa"/>
          </w:tcPr>
          <w:p w14:paraId="6EE1A6C5" w14:textId="0F37A39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61C7BD97" w14:textId="648BEF6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CURRENT_TIMESTAMP</w:t>
            </w:r>
          </w:p>
        </w:tc>
      </w:tr>
      <w:tr w:rsidR="00EB5EE0" w:rsidRPr="0018634E" w14:paraId="1E3923EF" w14:textId="77777777" w:rsidTr="00EB5EE0">
        <w:tc>
          <w:tcPr>
            <w:tcW w:w="1771" w:type="dxa"/>
          </w:tcPr>
          <w:p w14:paraId="0C82BDBE" w14:textId="676D60C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DatumGewijzigd</w:t>
            </w:r>
            <w:proofErr w:type="spellEnd"/>
          </w:p>
        </w:tc>
        <w:tc>
          <w:tcPr>
            <w:tcW w:w="1771" w:type="dxa"/>
          </w:tcPr>
          <w:p w14:paraId="0EB5CDEF" w14:textId="6A26518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771" w:type="dxa"/>
          </w:tcPr>
          <w:p w14:paraId="6FAA0E3B" w14:textId="5B12EB2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71" w:type="dxa"/>
          </w:tcPr>
          <w:p w14:paraId="69F0E76A" w14:textId="7FD4371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59EAC29F" w14:textId="0B5189B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 xml:space="preserve">Update </w:t>
            </w:r>
            <w:proofErr w:type="spellStart"/>
            <w:r w:rsidRPr="0018634E">
              <w:rPr>
                <w:rFonts w:asciiTheme="majorHAnsi" w:hAnsiTheme="majorHAnsi" w:cstheme="majorHAnsi"/>
              </w:rPr>
              <w:t>bij</w:t>
            </w:r>
            <w:proofErr w:type="spellEnd"/>
            <w:r w:rsidRPr="001863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634E">
              <w:rPr>
                <w:rFonts w:asciiTheme="majorHAnsi" w:hAnsiTheme="majorHAnsi" w:cstheme="majorHAnsi"/>
              </w:rPr>
              <w:t>aanpassing</w:t>
            </w:r>
            <w:proofErr w:type="spellEnd"/>
          </w:p>
        </w:tc>
      </w:tr>
    </w:tbl>
    <w:p w14:paraId="171F43D7" w14:textId="77777777" w:rsidR="00783421" w:rsidRPr="0018634E" w:rsidRDefault="00783421" w:rsidP="00EB5EE0">
      <w:pPr>
        <w:rPr>
          <w:rFonts w:asciiTheme="majorHAnsi" w:hAnsiTheme="majorHAnsi" w:cstheme="majorHAnsi"/>
        </w:rPr>
      </w:pPr>
    </w:p>
    <w:p w14:paraId="670D7B22" w14:textId="77777777" w:rsidR="00E70E41" w:rsidRPr="0018634E" w:rsidRDefault="00E70E41" w:rsidP="00783421">
      <w:pPr>
        <w:rPr>
          <w:rFonts w:asciiTheme="majorHAnsi" w:hAnsiTheme="majorHAnsi" w:cstheme="majorHAnsi"/>
        </w:rPr>
      </w:pPr>
    </w:p>
    <w:p w14:paraId="2D27AA8B" w14:textId="37ABFA84" w:rsidR="00783421" w:rsidRPr="0018634E" w:rsidRDefault="00783421" w:rsidP="00783421">
      <w:pPr>
        <w:rPr>
          <w:rFonts w:asciiTheme="majorHAnsi" w:hAnsiTheme="majorHAnsi" w:cstheme="majorHAnsi"/>
        </w:rPr>
      </w:pPr>
      <w:r w:rsidRPr="0018634E">
        <w:rPr>
          <w:rFonts w:asciiTheme="majorHAnsi" w:hAnsiTheme="majorHAnsi" w:cstheme="majorHAnsi"/>
        </w:rPr>
        <w:t>Contact Tabel</w:t>
      </w:r>
      <w:r w:rsidR="0018634E" w:rsidRPr="0018634E">
        <w:rPr>
          <w:rFonts w:asciiTheme="majorHAnsi" w:hAnsiTheme="majorHAnsi" w:cstheme="majorHAnsi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4"/>
        <w:gridCol w:w="1595"/>
        <w:gridCol w:w="1501"/>
        <w:gridCol w:w="1540"/>
        <w:gridCol w:w="2276"/>
      </w:tblGrid>
      <w:tr w:rsidR="00783421" w:rsidRPr="0018634E" w14:paraId="56369C67" w14:textId="77777777" w:rsidTr="008515B7">
        <w:tc>
          <w:tcPr>
            <w:tcW w:w="1771" w:type="dxa"/>
            <w:shd w:val="clear" w:color="auto" w:fill="BFBFBF" w:themeFill="background1" w:themeFillShade="BF"/>
          </w:tcPr>
          <w:p w14:paraId="65C672CE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092F40A6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74CFE4C9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6688F3F8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2F046229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</w:tr>
      <w:tr w:rsidR="00783421" w:rsidRPr="0018634E" w14:paraId="2BE585A4" w14:textId="77777777" w:rsidTr="008515B7">
        <w:tc>
          <w:tcPr>
            <w:tcW w:w="1771" w:type="dxa"/>
          </w:tcPr>
          <w:p w14:paraId="081B0FA3" w14:textId="6E01F65B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771" w:type="dxa"/>
          </w:tcPr>
          <w:p w14:paraId="11338921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01207136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54A3DD43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2D6C3978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PK, A_I</w:t>
            </w:r>
          </w:p>
        </w:tc>
      </w:tr>
      <w:tr w:rsidR="00783421" w:rsidRPr="0018634E" w14:paraId="1032C192" w14:textId="77777777" w:rsidTr="008515B7">
        <w:tc>
          <w:tcPr>
            <w:tcW w:w="1771" w:type="dxa"/>
          </w:tcPr>
          <w:p w14:paraId="1F449E46" w14:textId="72467809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Straat</w:t>
            </w:r>
            <w:proofErr w:type="spellEnd"/>
          </w:p>
        </w:tc>
        <w:tc>
          <w:tcPr>
            <w:tcW w:w="1771" w:type="dxa"/>
          </w:tcPr>
          <w:p w14:paraId="2678B807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00389ACC" w14:textId="499AFD0A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1771" w:type="dxa"/>
          </w:tcPr>
          <w:p w14:paraId="169724B5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3F67E7C2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</w:p>
        </w:tc>
      </w:tr>
      <w:tr w:rsidR="00783421" w:rsidRPr="0018634E" w14:paraId="3EA3930D" w14:textId="77777777" w:rsidTr="008515B7">
        <w:tc>
          <w:tcPr>
            <w:tcW w:w="1771" w:type="dxa"/>
          </w:tcPr>
          <w:p w14:paraId="0638BDA8" w14:textId="21D878EE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Huisnummer</w:t>
            </w:r>
            <w:proofErr w:type="spellEnd"/>
          </w:p>
        </w:tc>
        <w:tc>
          <w:tcPr>
            <w:tcW w:w="1771" w:type="dxa"/>
          </w:tcPr>
          <w:p w14:paraId="49D091AD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617163CD" w14:textId="07B2D519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71" w:type="dxa"/>
          </w:tcPr>
          <w:p w14:paraId="560E9407" w14:textId="5E85B471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0851A13F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</w:p>
        </w:tc>
      </w:tr>
      <w:tr w:rsidR="00783421" w:rsidRPr="0018634E" w14:paraId="59BEFCD3" w14:textId="77777777" w:rsidTr="008515B7">
        <w:tc>
          <w:tcPr>
            <w:tcW w:w="1771" w:type="dxa"/>
          </w:tcPr>
          <w:p w14:paraId="244D3729" w14:textId="0AC7498C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Postcode</w:t>
            </w:r>
          </w:p>
        </w:tc>
        <w:tc>
          <w:tcPr>
            <w:tcW w:w="1771" w:type="dxa"/>
          </w:tcPr>
          <w:p w14:paraId="4149E6C7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4B2733B0" w14:textId="3B473FB5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71" w:type="dxa"/>
          </w:tcPr>
          <w:p w14:paraId="39F6C725" w14:textId="1BA2C094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4B42B8F9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</w:p>
        </w:tc>
      </w:tr>
      <w:tr w:rsidR="00783421" w:rsidRPr="0018634E" w14:paraId="49E93677" w14:textId="77777777" w:rsidTr="008515B7">
        <w:tc>
          <w:tcPr>
            <w:tcW w:w="1771" w:type="dxa"/>
          </w:tcPr>
          <w:p w14:paraId="0EF618BA" w14:textId="4B85FB9A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Stad</w:t>
            </w:r>
            <w:proofErr w:type="spellEnd"/>
          </w:p>
        </w:tc>
        <w:tc>
          <w:tcPr>
            <w:tcW w:w="1771" w:type="dxa"/>
          </w:tcPr>
          <w:p w14:paraId="121F4488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5494C848" w14:textId="5297A401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1771" w:type="dxa"/>
          </w:tcPr>
          <w:p w14:paraId="6AD458CE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6F5FD131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</w:p>
        </w:tc>
      </w:tr>
      <w:tr w:rsidR="00783421" w:rsidRPr="0018634E" w14:paraId="13DD3A4A" w14:textId="77777777" w:rsidTr="008515B7">
        <w:tc>
          <w:tcPr>
            <w:tcW w:w="1771" w:type="dxa"/>
          </w:tcPr>
          <w:p w14:paraId="12DB6234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IsActief</w:t>
            </w:r>
            <w:proofErr w:type="spellEnd"/>
          </w:p>
        </w:tc>
        <w:tc>
          <w:tcPr>
            <w:tcW w:w="1771" w:type="dxa"/>
          </w:tcPr>
          <w:p w14:paraId="055318BF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BIT</w:t>
            </w:r>
          </w:p>
        </w:tc>
        <w:tc>
          <w:tcPr>
            <w:tcW w:w="1771" w:type="dxa"/>
          </w:tcPr>
          <w:p w14:paraId="5FE8FF2C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71" w:type="dxa"/>
          </w:tcPr>
          <w:p w14:paraId="08922623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69CDB673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Default b'1'</w:t>
            </w:r>
          </w:p>
        </w:tc>
      </w:tr>
      <w:tr w:rsidR="00783421" w:rsidRPr="0018634E" w14:paraId="59AA406C" w14:textId="77777777" w:rsidTr="008515B7">
        <w:tc>
          <w:tcPr>
            <w:tcW w:w="1771" w:type="dxa"/>
          </w:tcPr>
          <w:p w14:paraId="2911DA90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  <w:tc>
          <w:tcPr>
            <w:tcW w:w="1771" w:type="dxa"/>
          </w:tcPr>
          <w:p w14:paraId="2CFA8A33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22948FBC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771" w:type="dxa"/>
          </w:tcPr>
          <w:p w14:paraId="385AE488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11FE08F4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</w:p>
        </w:tc>
      </w:tr>
      <w:tr w:rsidR="00783421" w:rsidRPr="0018634E" w14:paraId="4FD72108" w14:textId="77777777" w:rsidTr="008515B7">
        <w:tc>
          <w:tcPr>
            <w:tcW w:w="1771" w:type="dxa"/>
          </w:tcPr>
          <w:p w14:paraId="73764985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DatumAangemaakt</w:t>
            </w:r>
            <w:proofErr w:type="spellEnd"/>
          </w:p>
        </w:tc>
        <w:tc>
          <w:tcPr>
            <w:tcW w:w="1771" w:type="dxa"/>
          </w:tcPr>
          <w:p w14:paraId="1BEF6ECD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771" w:type="dxa"/>
          </w:tcPr>
          <w:p w14:paraId="4B7A6F23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71" w:type="dxa"/>
          </w:tcPr>
          <w:p w14:paraId="33066230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16F1A86D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CURRENT_TIMESTAMP</w:t>
            </w:r>
          </w:p>
        </w:tc>
      </w:tr>
      <w:tr w:rsidR="00783421" w:rsidRPr="0018634E" w14:paraId="20D60401" w14:textId="77777777" w:rsidTr="008515B7">
        <w:tc>
          <w:tcPr>
            <w:tcW w:w="1771" w:type="dxa"/>
          </w:tcPr>
          <w:p w14:paraId="0B1B1C08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DatumGewijzigd</w:t>
            </w:r>
            <w:proofErr w:type="spellEnd"/>
          </w:p>
        </w:tc>
        <w:tc>
          <w:tcPr>
            <w:tcW w:w="1771" w:type="dxa"/>
          </w:tcPr>
          <w:p w14:paraId="2A0F1681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771" w:type="dxa"/>
          </w:tcPr>
          <w:p w14:paraId="1FDF242A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71" w:type="dxa"/>
          </w:tcPr>
          <w:p w14:paraId="4E7B15CE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630062AA" w14:textId="77777777" w:rsidR="00783421" w:rsidRPr="0018634E" w:rsidRDefault="00783421" w:rsidP="008515B7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 xml:space="preserve">Update </w:t>
            </w:r>
            <w:proofErr w:type="spellStart"/>
            <w:r w:rsidRPr="0018634E">
              <w:rPr>
                <w:rFonts w:asciiTheme="majorHAnsi" w:hAnsiTheme="majorHAnsi" w:cstheme="majorHAnsi"/>
              </w:rPr>
              <w:t>bij</w:t>
            </w:r>
            <w:proofErr w:type="spellEnd"/>
            <w:r w:rsidRPr="001863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634E">
              <w:rPr>
                <w:rFonts w:asciiTheme="majorHAnsi" w:hAnsiTheme="majorHAnsi" w:cstheme="majorHAnsi"/>
              </w:rPr>
              <w:t>aanpassing</w:t>
            </w:r>
            <w:proofErr w:type="spellEnd"/>
          </w:p>
        </w:tc>
      </w:tr>
    </w:tbl>
    <w:p w14:paraId="454CC4D3" w14:textId="77777777" w:rsidR="00783421" w:rsidRPr="0018634E" w:rsidRDefault="00783421" w:rsidP="00EB5EE0">
      <w:pPr>
        <w:rPr>
          <w:rFonts w:asciiTheme="majorHAnsi" w:hAnsiTheme="majorHAnsi" w:cstheme="majorHAnsi"/>
        </w:rPr>
      </w:pPr>
    </w:p>
    <w:p w14:paraId="3DB5BD4A" w14:textId="77777777" w:rsidR="00E70E41" w:rsidRPr="0018634E" w:rsidRDefault="00E70E41" w:rsidP="00EB5EE0">
      <w:pPr>
        <w:rPr>
          <w:rFonts w:asciiTheme="majorHAnsi" w:hAnsiTheme="majorHAnsi" w:cstheme="majorHAnsi"/>
        </w:rPr>
      </w:pPr>
    </w:p>
    <w:p w14:paraId="2AB60763" w14:textId="5BB65B4A" w:rsidR="00EB5EE0" w:rsidRPr="0018634E" w:rsidRDefault="00EB5EE0" w:rsidP="00EB5EE0">
      <w:pPr>
        <w:rPr>
          <w:rFonts w:asciiTheme="majorHAnsi" w:hAnsiTheme="majorHAnsi" w:cstheme="majorHAnsi"/>
        </w:rPr>
      </w:pPr>
      <w:proofErr w:type="spellStart"/>
      <w:r w:rsidRPr="0018634E">
        <w:rPr>
          <w:rFonts w:asciiTheme="majorHAnsi" w:hAnsiTheme="majorHAnsi" w:cstheme="majorHAnsi"/>
        </w:rPr>
        <w:t>Leverancier</w:t>
      </w:r>
      <w:proofErr w:type="spellEnd"/>
      <w:r w:rsidRPr="0018634E">
        <w:rPr>
          <w:rFonts w:asciiTheme="majorHAnsi" w:hAnsiTheme="majorHAnsi" w:cstheme="majorHAnsi"/>
        </w:rPr>
        <w:t xml:space="preserve"> Tabel</w:t>
      </w:r>
      <w:r w:rsidR="0018634E" w:rsidRPr="0018634E">
        <w:rPr>
          <w:rFonts w:asciiTheme="majorHAnsi" w:hAnsiTheme="majorHAnsi" w:cstheme="majorHAnsi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73"/>
        <w:gridCol w:w="1525"/>
        <w:gridCol w:w="1327"/>
        <w:gridCol w:w="1398"/>
        <w:gridCol w:w="2433"/>
      </w:tblGrid>
      <w:tr w:rsidR="00EB5EE0" w:rsidRPr="0018634E" w14:paraId="49989A58" w14:textId="77777777" w:rsidTr="00783421">
        <w:tc>
          <w:tcPr>
            <w:tcW w:w="2173" w:type="dxa"/>
            <w:shd w:val="clear" w:color="auto" w:fill="BFBFBF" w:themeFill="background1" w:themeFillShade="BF"/>
          </w:tcPr>
          <w:p w14:paraId="74115982" w14:textId="29A57512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Kolomnaam</w:t>
            </w:r>
            <w:proofErr w:type="spellEnd"/>
          </w:p>
        </w:tc>
        <w:tc>
          <w:tcPr>
            <w:tcW w:w="1525" w:type="dxa"/>
            <w:shd w:val="clear" w:color="auto" w:fill="BFBFBF" w:themeFill="background1" w:themeFillShade="BF"/>
          </w:tcPr>
          <w:p w14:paraId="58A3D719" w14:textId="4B88FE6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Datatype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14:paraId="207FB220" w14:textId="61942DC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Lengte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14:paraId="5DE13982" w14:textId="0CACF0E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Nullable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14:paraId="24681FCC" w14:textId="61A29DF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</w:tr>
      <w:tr w:rsidR="00EB5EE0" w:rsidRPr="0018634E" w14:paraId="416EC3E8" w14:textId="77777777" w:rsidTr="00783421">
        <w:tc>
          <w:tcPr>
            <w:tcW w:w="2173" w:type="dxa"/>
          </w:tcPr>
          <w:p w14:paraId="7E65F583" w14:textId="403E85C7" w:rsidR="00EB5EE0" w:rsidRPr="0018634E" w:rsidRDefault="00783421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525" w:type="dxa"/>
          </w:tcPr>
          <w:p w14:paraId="288890BC" w14:textId="1A1A4E8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27" w:type="dxa"/>
          </w:tcPr>
          <w:p w14:paraId="1A2556BD" w14:textId="7E4307D3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398" w:type="dxa"/>
          </w:tcPr>
          <w:p w14:paraId="257D4D5B" w14:textId="6C901CB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2433" w:type="dxa"/>
          </w:tcPr>
          <w:p w14:paraId="530D547B" w14:textId="6FAB7ED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PK, A_I</w:t>
            </w:r>
          </w:p>
        </w:tc>
      </w:tr>
      <w:tr w:rsidR="00783421" w:rsidRPr="0018634E" w14:paraId="54EFD8CE" w14:textId="77777777" w:rsidTr="00783421">
        <w:tc>
          <w:tcPr>
            <w:tcW w:w="2173" w:type="dxa"/>
          </w:tcPr>
          <w:p w14:paraId="754AC894" w14:textId="1747BE74" w:rsidR="00783421" w:rsidRPr="0018634E" w:rsidRDefault="00783421" w:rsidP="00783421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ContactId</w:t>
            </w:r>
            <w:proofErr w:type="spellEnd"/>
          </w:p>
        </w:tc>
        <w:tc>
          <w:tcPr>
            <w:tcW w:w="1525" w:type="dxa"/>
          </w:tcPr>
          <w:p w14:paraId="50FDCA47" w14:textId="47D27F1D" w:rsidR="00783421" w:rsidRPr="0018634E" w:rsidRDefault="00783421" w:rsidP="00783421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27" w:type="dxa"/>
          </w:tcPr>
          <w:p w14:paraId="3345F104" w14:textId="71635E83" w:rsidR="00783421" w:rsidRPr="0018634E" w:rsidRDefault="00783421" w:rsidP="00783421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398" w:type="dxa"/>
          </w:tcPr>
          <w:p w14:paraId="1D3BFD86" w14:textId="0C2DC5C6" w:rsidR="00783421" w:rsidRPr="0018634E" w:rsidRDefault="00783421" w:rsidP="00783421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2433" w:type="dxa"/>
          </w:tcPr>
          <w:p w14:paraId="2179B3B5" w14:textId="71CBEB14" w:rsidR="00783421" w:rsidRPr="0018634E" w:rsidRDefault="00783421" w:rsidP="00783421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FK</w:t>
            </w:r>
          </w:p>
        </w:tc>
      </w:tr>
      <w:tr w:rsidR="00EB5EE0" w:rsidRPr="0018634E" w14:paraId="551D8F91" w14:textId="77777777" w:rsidTr="00783421">
        <w:tc>
          <w:tcPr>
            <w:tcW w:w="2173" w:type="dxa"/>
          </w:tcPr>
          <w:p w14:paraId="515E7139" w14:textId="4DC2A5A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Naam</w:t>
            </w:r>
          </w:p>
        </w:tc>
        <w:tc>
          <w:tcPr>
            <w:tcW w:w="1525" w:type="dxa"/>
          </w:tcPr>
          <w:p w14:paraId="2F2A7EA9" w14:textId="180A315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327" w:type="dxa"/>
          </w:tcPr>
          <w:p w14:paraId="0C49E2E7" w14:textId="5A13A7A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398" w:type="dxa"/>
          </w:tcPr>
          <w:p w14:paraId="099272AA" w14:textId="3F14863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2433" w:type="dxa"/>
          </w:tcPr>
          <w:p w14:paraId="5245A6D1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38540360" w14:textId="77777777" w:rsidTr="00783421">
        <w:tc>
          <w:tcPr>
            <w:tcW w:w="2173" w:type="dxa"/>
          </w:tcPr>
          <w:p w14:paraId="6A19A03D" w14:textId="116DDB2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ContactPersoon</w:t>
            </w:r>
            <w:proofErr w:type="spellEnd"/>
          </w:p>
        </w:tc>
        <w:tc>
          <w:tcPr>
            <w:tcW w:w="1525" w:type="dxa"/>
          </w:tcPr>
          <w:p w14:paraId="742539F2" w14:textId="3E7E161A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327" w:type="dxa"/>
          </w:tcPr>
          <w:p w14:paraId="532CE76F" w14:textId="0622CB9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398" w:type="dxa"/>
          </w:tcPr>
          <w:p w14:paraId="7CB7642A" w14:textId="7FE9727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2433" w:type="dxa"/>
          </w:tcPr>
          <w:p w14:paraId="228A8D1B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37ADC53D" w14:textId="77777777" w:rsidTr="00783421">
        <w:tc>
          <w:tcPr>
            <w:tcW w:w="2173" w:type="dxa"/>
          </w:tcPr>
          <w:p w14:paraId="0A12470E" w14:textId="39DA114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LeverancierNummer</w:t>
            </w:r>
            <w:proofErr w:type="spellEnd"/>
          </w:p>
        </w:tc>
        <w:tc>
          <w:tcPr>
            <w:tcW w:w="1525" w:type="dxa"/>
          </w:tcPr>
          <w:p w14:paraId="7A3C9B01" w14:textId="7DD6CCC0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327" w:type="dxa"/>
          </w:tcPr>
          <w:p w14:paraId="02137B0A" w14:textId="3479E5C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1398" w:type="dxa"/>
          </w:tcPr>
          <w:p w14:paraId="4063E3E8" w14:textId="4370B8DE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2433" w:type="dxa"/>
          </w:tcPr>
          <w:p w14:paraId="532B1ABE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15F7929A" w14:textId="77777777" w:rsidTr="00783421">
        <w:tc>
          <w:tcPr>
            <w:tcW w:w="2173" w:type="dxa"/>
          </w:tcPr>
          <w:p w14:paraId="20748350" w14:textId="5670F19E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Mobiel</w:t>
            </w:r>
            <w:proofErr w:type="spellEnd"/>
          </w:p>
        </w:tc>
        <w:tc>
          <w:tcPr>
            <w:tcW w:w="1525" w:type="dxa"/>
          </w:tcPr>
          <w:p w14:paraId="30DE58D9" w14:textId="45F2137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327" w:type="dxa"/>
          </w:tcPr>
          <w:p w14:paraId="5D034CEE" w14:textId="72E27B1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398" w:type="dxa"/>
          </w:tcPr>
          <w:p w14:paraId="62AB26F7" w14:textId="759A56D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2433" w:type="dxa"/>
          </w:tcPr>
          <w:p w14:paraId="5B02D022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64FBF0DB" w14:textId="77777777" w:rsidTr="00783421">
        <w:tc>
          <w:tcPr>
            <w:tcW w:w="2173" w:type="dxa"/>
          </w:tcPr>
          <w:p w14:paraId="55BFE726" w14:textId="3D0326D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IsActief</w:t>
            </w:r>
            <w:proofErr w:type="spellEnd"/>
          </w:p>
        </w:tc>
        <w:tc>
          <w:tcPr>
            <w:tcW w:w="1525" w:type="dxa"/>
          </w:tcPr>
          <w:p w14:paraId="3E138867" w14:textId="3CF5D5C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BIT</w:t>
            </w:r>
          </w:p>
        </w:tc>
        <w:tc>
          <w:tcPr>
            <w:tcW w:w="1327" w:type="dxa"/>
          </w:tcPr>
          <w:p w14:paraId="0E64AAF7" w14:textId="3E162A2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398" w:type="dxa"/>
          </w:tcPr>
          <w:p w14:paraId="46FF8D83" w14:textId="735CCAC0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2433" w:type="dxa"/>
          </w:tcPr>
          <w:p w14:paraId="54E4B4E1" w14:textId="49DB0FC0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Default b'1'</w:t>
            </w:r>
          </w:p>
        </w:tc>
      </w:tr>
      <w:tr w:rsidR="00EB5EE0" w:rsidRPr="0018634E" w14:paraId="7BBEF9F7" w14:textId="77777777" w:rsidTr="00783421">
        <w:tc>
          <w:tcPr>
            <w:tcW w:w="2173" w:type="dxa"/>
          </w:tcPr>
          <w:p w14:paraId="3053E896" w14:textId="73F8171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  <w:tc>
          <w:tcPr>
            <w:tcW w:w="1525" w:type="dxa"/>
          </w:tcPr>
          <w:p w14:paraId="1E0E92F8" w14:textId="0F9A74C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327" w:type="dxa"/>
          </w:tcPr>
          <w:p w14:paraId="3028EAB8" w14:textId="337E720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398" w:type="dxa"/>
          </w:tcPr>
          <w:p w14:paraId="2CC15848" w14:textId="14E91C7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2433" w:type="dxa"/>
          </w:tcPr>
          <w:p w14:paraId="106487EB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15BAC64A" w14:textId="77777777" w:rsidTr="00783421">
        <w:tc>
          <w:tcPr>
            <w:tcW w:w="2173" w:type="dxa"/>
          </w:tcPr>
          <w:p w14:paraId="27B26604" w14:textId="4DF58AE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DatumAangemaakt</w:t>
            </w:r>
            <w:proofErr w:type="spellEnd"/>
          </w:p>
        </w:tc>
        <w:tc>
          <w:tcPr>
            <w:tcW w:w="1525" w:type="dxa"/>
          </w:tcPr>
          <w:p w14:paraId="02006DD1" w14:textId="5FDE5D9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327" w:type="dxa"/>
          </w:tcPr>
          <w:p w14:paraId="65818D8A" w14:textId="70B940F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398" w:type="dxa"/>
          </w:tcPr>
          <w:p w14:paraId="361FE431" w14:textId="0DFF59F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2433" w:type="dxa"/>
          </w:tcPr>
          <w:p w14:paraId="0081FC5A" w14:textId="182C39B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CURRENT_TIMESTAMP</w:t>
            </w:r>
          </w:p>
        </w:tc>
      </w:tr>
      <w:tr w:rsidR="00EB5EE0" w:rsidRPr="0018634E" w14:paraId="53C9C231" w14:textId="77777777" w:rsidTr="00783421">
        <w:tc>
          <w:tcPr>
            <w:tcW w:w="2173" w:type="dxa"/>
          </w:tcPr>
          <w:p w14:paraId="381CF48F" w14:textId="73AF168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DatumGewijzigd</w:t>
            </w:r>
            <w:proofErr w:type="spellEnd"/>
          </w:p>
        </w:tc>
        <w:tc>
          <w:tcPr>
            <w:tcW w:w="1525" w:type="dxa"/>
          </w:tcPr>
          <w:p w14:paraId="49DED456" w14:textId="1EFFBB8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327" w:type="dxa"/>
          </w:tcPr>
          <w:p w14:paraId="0484BE8A" w14:textId="53C990A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398" w:type="dxa"/>
          </w:tcPr>
          <w:p w14:paraId="738E58B2" w14:textId="76BECDA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2433" w:type="dxa"/>
          </w:tcPr>
          <w:p w14:paraId="36ED9715" w14:textId="10E5477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 xml:space="preserve">Update </w:t>
            </w:r>
            <w:proofErr w:type="spellStart"/>
            <w:r w:rsidRPr="0018634E">
              <w:rPr>
                <w:rFonts w:asciiTheme="majorHAnsi" w:hAnsiTheme="majorHAnsi" w:cstheme="majorHAnsi"/>
              </w:rPr>
              <w:t>bij</w:t>
            </w:r>
            <w:proofErr w:type="spellEnd"/>
            <w:r w:rsidRPr="001863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634E">
              <w:rPr>
                <w:rFonts w:asciiTheme="majorHAnsi" w:hAnsiTheme="majorHAnsi" w:cstheme="majorHAnsi"/>
              </w:rPr>
              <w:t>aanpassing</w:t>
            </w:r>
            <w:proofErr w:type="spellEnd"/>
          </w:p>
        </w:tc>
      </w:tr>
    </w:tbl>
    <w:p w14:paraId="4A4184CE" w14:textId="77777777" w:rsidR="00EB5EE0" w:rsidRPr="0018634E" w:rsidRDefault="00EB5EE0" w:rsidP="00EB5EE0">
      <w:pPr>
        <w:rPr>
          <w:rFonts w:asciiTheme="majorHAnsi" w:hAnsiTheme="majorHAnsi" w:cstheme="majorHAnsi"/>
        </w:rPr>
      </w:pPr>
    </w:p>
    <w:p w14:paraId="25C8E7F5" w14:textId="77777777" w:rsidR="00E70E41" w:rsidRPr="0018634E" w:rsidRDefault="00E70E41" w:rsidP="00EB5EE0">
      <w:pPr>
        <w:rPr>
          <w:rFonts w:asciiTheme="majorHAnsi" w:hAnsiTheme="majorHAnsi" w:cstheme="majorHAnsi"/>
        </w:rPr>
      </w:pPr>
    </w:p>
    <w:p w14:paraId="28C0C81D" w14:textId="77777777" w:rsidR="00E70E41" w:rsidRPr="0018634E" w:rsidRDefault="00E70E41" w:rsidP="00EB5EE0">
      <w:pPr>
        <w:rPr>
          <w:rFonts w:asciiTheme="majorHAnsi" w:hAnsiTheme="majorHAnsi" w:cstheme="majorHAnsi"/>
        </w:rPr>
      </w:pPr>
    </w:p>
    <w:p w14:paraId="0610E5FA" w14:textId="77777777" w:rsidR="00E70E41" w:rsidRPr="0018634E" w:rsidRDefault="00E70E41" w:rsidP="00EB5EE0">
      <w:pPr>
        <w:rPr>
          <w:rFonts w:asciiTheme="majorHAnsi" w:hAnsiTheme="majorHAnsi" w:cstheme="majorHAnsi"/>
        </w:rPr>
      </w:pPr>
    </w:p>
    <w:p w14:paraId="1AC66290" w14:textId="7DD90EB4" w:rsidR="00EB5EE0" w:rsidRPr="0018634E" w:rsidRDefault="00EB5EE0" w:rsidP="00EB5EE0">
      <w:pPr>
        <w:rPr>
          <w:rFonts w:asciiTheme="majorHAnsi" w:hAnsiTheme="majorHAnsi" w:cstheme="majorHAnsi"/>
        </w:rPr>
      </w:pPr>
      <w:proofErr w:type="spellStart"/>
      <w:r w:rsidRPr="0018634E">
        <w:rPr>
          <w:rFonts w:asciiTheme="majorHAnsi" w:hAnsiTheme="majorHAnsi" w:cstheme="majorHAnsi"/>
        </w:rPr>
        <w:t>Magazijn</w:t>
      </w:r>
      <w:proofErr w:type="spellEnd"/>
      <w:r w:rsidRPr="0018634E">
        <w:rPr>
          <w:rFonts w:asciiTheme="majorHAnsi" w:hAnsiTheme="majorHAnsi" w:cstheme="majorHAnsi"/>
        </w:rPr>
        <w:t xml:space="preserve"> Tabel</w:t>
      </w:r>
      <w:r w:rsidR="0018634E" w:rsidRPr="0018634E">
        <w:rPr>
          <w:rFonts w:asciiTheme="majorHAnsi" w:hAnsiTheme="majorHAnsi" w:cstheme="majorHAnsi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28"/>
        <w:gridCol w:w="1573"/>
        <w:gridCol w:w="1468"/>
        <w:gridCol w:w="1511"/>
        <w:gridCol w:w="2276"/>
      </w:tblGrid>
      <w:tr w:rsidR="00EB5EE0" w:rsidRPr="0018634E" w14:paraId="17EE662A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11835B2A" w14:textId="300BC5E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774D050A" w14:textId="4EB44A7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60C745F8" w14:textId="7599BABA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57D42651" w14:textId="259D694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00CEC87F" w14:textId="22DDB95E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</w:tr>
      <w:tr w:rsidR="00EB5EE0" w:rsidRPr="0018634E" w14:paraId="61D24AC6" w14:textId="77777777" w:rsidTr="00EB5EE0">
        <w:tc>
          <w:tcPr>
            <w:tcW w:w="1771" w:type="dxa"/>
          </w:tcPr>
          <w:p w14:paraId="2FD20B50" w14:textId="2F1D116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771" w:type="dxa"/>
          </w:tcPr>
          <w:p w14:paraId="2808C7EE" w14:textId="0932915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73EAB8B5" w14:textId="73FE6B0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0EBCE5A4" w14:textId="025DD7A0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7FC27368" w14:textId="6525B90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PK, A_I</w:t>
            </w:r>
          </w:p>
        </w:tc>
      </w:tr>
      <w:tr w:rsidR="00EB5EE0" w:rsidRPr="0018634E" w14:paraId="6F247752" w14:textId="77777777" w:rsidTr="00EB5EE0">
        <w:tc>
          <w:tcPr>
            <w:tcW w:w="1771" w:type="dxa"/>
          </w:tcPr>
          <w:p w14:paraId="5B8B80A5" w14:textId="7337A88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ProductId</w:t>
            </w:r>
            <w:proofErr w:type="spellEnd"/>
          </w:p>
        </w:tc>
        <w:tc>
          <w:tcPr>
            <w:tcW w:w="1771" w:type="dxa"/>
          </w:tcPr>
          <w:p w14:paraId="11D3174E" w14:textId="3948CD8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6A31CB3F" w14:textId="3901C4BB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134F2DC5" w14:textId="13E50A1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5F9B9809" w14:textId="54C1954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FK</w:t>
            </w:r>
          </w:p>
        </w:tc>
      </w:tr>
      <w:tr w:rsidR="00EB5EE0" w:rsidRPr="0018634E" w14:paraId="77CB6E86" w14:textId="77777777" w:rsidTr="00EB5EE0">
        <w:tc>
          <w:tcPr>
            <w:tcW w:w="1771" w:type="dxa"/>
          </w:tcPr>
          <w:p w14:paraId="65026DC3" w14:textId="2188E57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VerpakkingsEenheid</w:t>
            </w:r>
            <w:proofErr w:type="spellEnd"/>
          </w:p>
        </w:tc>
        <w:tc>
          <w:tcPr>
            <w:tcW w:w="1771" w:type="dxa"/>
          </w:tcPr>
          <w:p w14:paraId="2939BE1D" w14:textId="1BD6E450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DECIMAL</w:t>
            </w:r>
          </w:p>
        </w:tc>
        <w:tc>
          <w:tcPr>
            <w:tcW w:w="1771" w:type="dxa"/>
          </w:tcPr>
          <w:p w14:paraId="273F2412" w14:textId="1E0196C0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5,2</w:t>
            </w:r>
          </w:p>
        </w:tc>
        <w:tc>
          <w:tcPr>
            <w:tcW w:w="1771" w:type="dxa"/>
          </w:tcPr>
          <w:p w14:paraId="3C578F98" w14:textId="3E00F46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062C97E2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7FE866B6" w14:textId="77777777" w:rsidTr="00EB5EE0">
        <w:tc>
          <w:tcPr>
            <w:tcW w:w="1771" w:type="dxa"/>
          </w:tcPr>
          <w:p w14:paraId="525BF813" w14:textId="45AC02A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AantalAanwezig</w:t>
            </w:r>
            <w:proofErr w:type="spellEnd"/>
          </w:p>
        </w:tc>
        <w:tc>
          <w:tcPr>
            <w:tcW w:w="1771" w:type="dxa"/>
          </w:tcPr>
          <w:p w14:paraId="2D48D23C" w14:textId="72EEC39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5DB61FC3" w14:textId="4CD1780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2EED5F1F" w14:textId="1AF6832E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6366F596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1811401F" w14:textId="77777777" w:rsidTr="00EB5EE0">
        <w:tc>
          <w:tcPr>
            <w:tcW w:w="1771" w:type="dxa"/>
          </w:tcPr>
          <w:p w14:paraId="11B9518D" w14:textId="7E133EFE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IsActief</w:t>
            </w:r>
            <w:proofErr w:type="spellEnd"/>
          </w:p>
        </w:tc>
        <w:tc>
          <w:tcPr>
            <w:tcW w:w="1771" w:type="dxa"/>
          </w:tcPr>
          <w:p w14:paraId="0D7A4466" w14:textId="43649AD2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BIT</w:t>
            </w:r>
          </w:p>
        </w:tc>
        <w:tc>
          <w:tcPr>
            <w:tcW w:w="1771" w:type="dxa"/>
          </w:tcPr>
          <w:p w14:paraId="269EBD0C" w14:textId="05945092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71" w:type="dxa"/>
          </w:tcPr>
          <w:p w14:paraId="32C72D7B" w14:textId="25E3A232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1E28A366" w14:textId="28D211A3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Default b'1'</w:t>
            </w:r>
          </w:p>
        </w:tc>
      </w:tr>
      <w:tr w:rsidR="00EB5EE0" w:rsidRPr="0018634E" w14:paraId="6AA5AA79" w14:textId="77777777" w:rsidTr="00EB5EE0">
        <w:tc>
          <w:tcPr>
            <w:tcW w:w="1771" w:type="dxa"/>
          </w:tcPr>
          <w:p w14:paraId="68D5A459" w14:textId="1DFB59E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  <w:tc>
          <w:tcPr>
            <w:tcW w:w="1771" w:type="dxa"/>
          </w:tcPr>
          <w:p w14:paraId="670EE849" w14:textId="4EB4DBE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41F21F52" w14:textId="0B64A60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771" w:type="dxa"/>
          </w:tcPr>
          <w:p w14:paraId="00A86EB9" w14:textId="2F42191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58AC7231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1619806C" w14:textId="77777777" w:rsidTr="00EB5EE0">
        <w:tc>
          <w:tcPr>
            <w:tcW w:w="1771" w:type="dxa"/>
          </w:tcPr>
          <w:p w14:paraId="7089E61B" w14:textId="15CA145A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DatumAangemaakt</w:t>
            </w:r>
            <w:proofErr w:type="spellEnd"/>
          </w:p>
        </w:tc>
        <w:tc>
          <w:tcPr>
            <w:tcW w:w="1771" w:type="dxa"/>
          </w:tcPr>
          <w:p w14:paraId="754D8733" w14:textId="047B779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771" w:type="dxa"/>
          </w:tcPr>
          <w:p w14:paraId="3A48B739" w14:textId="0FA8C7B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71" w:type="dxa"/>
          </w:tcPr>
          <w:p w14:paraId="12A9DDC0" w14:textId="5902466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19ACD2A3" w14:textId="475349C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CURRENT_TIMESTAMP</w:t>
            </w:r>
          </w:p>
        </w:tc>
      </w:tr>
      <w:tr w:rsidR="00EB5EE0" w:rsidRPr="0018634E" w14:paraId="794042D1" w14:textId="77777777" w:rsidTr="00EB5EE0">
        <w:tc>
          <w:tcPr>
            <w:tcW w:w="1771" w:type="dxa"/>
          </w:tcPr>
          <w:p w14:paraId="52086D7F" w14:textId="61428D9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DatumGewijzigd</w:t>
            </w:r>
            <w:proofErr w:type="spellEnd"/>
          </w:p>
        </w:tc>
        <w:tc>
          <w:tcPr>
            <w:tcW w:w="1771" w:type="dxa"/>
          </w:tcPr>
          <w:p w14:paraId="285D7DD3" w14:textId="513ED76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771" w:type="dxa"/>
          </w:tcPr>
          <w:p w14:paraId="25B0D594" w14:textId="72DBA7A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71" w:type="dxa"/>
          </w:tcPr>
          <w:p w14:paraId="0BFE6503" w14:textId="6FBB5B7A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3975DA30" w14:textId="01B13EF3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 xml:space="preserve">Update </w:t>
            </w:r>
            <w:proofErr w:type="spellStart"/>
            <w:r w:rsidRPr="0018634E">
              <w:rPr>
                <w:rFonts w:asciiTheme="majorHAnsi" w:hAnsiTheme="majorHAnsi" w:cstheme="majorHAnsi"/>
              </w:rPr>
              <w:t>bij</w:t>
            </w:r>
            <w:proofErr w:type="spellEnd"/>
            <w:r w:rsidRPr="001863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634E">
              <w:rPr>
                <w:rFonts w:asciiTheme="majorHAnsi" w:hAnsiTheme="majorHAnsi" w:cstheme="majorHAnsi"/>
              </w:rPr>
              <w:t>aanpassing</w:t>
            </w:r>
            <w:proofErr w:type="spellEnd"/>
          </w:p>
        </w:tc>
      </w:tr>
    </w:tbl>
    <w:p w14:paraId="0301931F" w14:textId="77777777" w:rsidR="00E70E41" w:rsidRPr="0018634E" w:rsidRDefault="00E70E41" w:rsidP="00EB5EE0">
      <w:pPr>
        <w:rPr>
          <w:rFonts w:asciiTheme="majorHAnsi" w:hAnsiTheme="majorHAnsi" w:cstheme="majorHAnsi"/>
        </w:rPr>
      </w:pPr>
    </w:p>
    <w:p w14:paraId="387566D2" w14:textId="0B161404" w:rsidR="00EB5EE0" w:rsidRPr="0018634E" w:rsidRDefault="00EB5EE0" w:rsidP="00EB5EE0">
      <w:pPr>
        <w:rPr>
          <w:rFonts w:asciiTheme="majorHAnsi" w:hAnsiTheme="majorHAnsi" w:cstheme="majorHAnsi"/>
        </w:rPr>
      </w:pPr>
      <w:r w:rsidRPr="0018634E">
        <w:rPr>
          <w:rFonts w:asciiTheme="majorHAnsi" w:hAnsiTheme="majorHAnsi" w:cstheme="majorHAnsi"/>
        </w:rPr>
        <w:t>Product Tabel</w:t>
      </w:r>
      <w:r w:rsidR="0018634E" w:rsidRPr="0018634E">
        <w:rPr>
          <w:rFonts w:asciiTheme="majorHAnsi" w:hAnsiTheme="majorHAnsi" w:cstheme="majorHAnsi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4"/>
        <w:gridCol w:w="1601"/>
        <w:gridCol w:w="1498"/>
        <w:gridCol w:w="1537"/>
        <w:gridCol w:w="2276"/>
      </w:tblGrid>
      <w:tr w:rsidR="00EB5EE0" w:rsidRPr="0018634E" w14:paraId="544D0D45" w14:textId="77777777" w:rsidTr="00EB5EE0">
        <w:tc>
          <w:tcPr>
            <w:tcW w:w="1771" w:type="dxa"/>
          </w:tcPr>
          <w:p w14:paraId="32357890" w14:textId="2D6D12EB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Kolomnaam</w:t>
            </w:r>
            <w:proofErr w:type="spellEnd"/>
          </w:p>
        </w:tc>
        <w:tc>
          <w:tcPr>
            <w:tcW w:w="1771" w:type="dxa"/>
          </w:tcPr>
          <w:p w14:paraId="485EFE95" w14:textId="4C7B925E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Datatype</w:t>
            </w:r>
          </w:p>
        </w:tc>
        <w:tc>
          <w:tcPr>
            <w:tcW w:w="1771" w:type="dxa"/>
          </w:tcPr>
          <w:p w14:paraId="7F5984E6" w14:textId="3BAB078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Lengte</w:t>
            </w:r>
          </w:p>
        </w:tc>
        <w:tc>
          <w:tcPr>
            <w:tcW w:w="1771" w:type="dxa"/>
          </w:tcPr>
          <w:p w14:paraId="284C658A" w14:textId="2B4D792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Nullable</w:t>
            </w:r>
          </w:p>
        </w:tc>
        <w:tc>
          <w:tcPr>
            <w:tcW w:w="1772" w:type="dxa"/>
          </w:tcPr>
          <w:p w14:paraId="15E02DE3" w14:textId="562E7BBA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</w:tr>
      <w:tr w:rsidR="00EB5EE0" w:rsidRPr="0018634E" w14:paraId="4F59B836" w14:textId="77777777" w:rsidTr="00EB5EE0">
        <w:tc>
          <w:tcPr>
            <w:tcW w:w="1771" w:type="dxa"/>
          </w:tcPr>
          <w:p w14:paraId="2B02E590" w14:textId="25C057BD" w:rsidR="00EB5EE0" w:rsidRPr="0018634E" w:rsidRDefault="00783421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771" w:type="dxa"/>
          </w:tcPr>
          <w:p w14:paraId="292D8275" w14:textId="4757770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 UNSIGNED</w:t>
            </w:r>
          </w:p>
        </w:tc>
        <w:tc>
          <w:tcPr>
            <w:tcW w:w="1771" w:type="dxa"/>
          </w:tcPr>
          <w:p w14:paraId="51F27E5F" w14:textId="017E7E4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5EE6E15F" w14:textId="6CBFDDE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5A60D1B3" w14:textId="17B1053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PK, A_I</w:t>
            </w:r>
          </w:p>
        </w:tc>
      </w:tr>
      <w:tr w:rsidR="00EB5EE0" w:rsidRPr="0018634E" w14:paraId="48C16D8E" w14:textId="77777777" w:rsidTr="00EB5EE0">
        <w:tc>
          <w:tcPr>
            <w:tcW w:w="1771" w:type="dxa"/>
          </w:tcPr>
          <w:p w14:paraId="3FFCD6F2" w14:textId="7D22F98E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ProductNaam</w:t>
            </w:r>
            <w:proofErr w:type="spellEnd"/>
          </w:p>
        </w:tc>
        <w:tc>
          <w:tcPr>
            <w:tcW w:w="1771" w:type="dxa"/>
          </w:tcPr>
          <w:p w14:paraId="61CEC7E5" w14:textId="41CCBB3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54D78F0E" w14:textId="663705EB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771" w:type="dxa"/>
          </w:tcPr>
          <w:p w14:paraId="6C97F761" w14:textId="67EAF983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1CFA48A4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2D993D86" w14:textId="77777777" w:rsidTr="00EB5EE0">
        <w:tc>
          <w:tcPr>
            <w:tcW w:w="1771" w:type="dxa"/>
          </w:tcPr>
          <w:p w14:paraId="3F94C058" w14:textId="3C72FB12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Barcode</w:t>
            </w:r>
          </w:p>
        </w:tc>
        <w:tc>
          <w:tcPr>
            <w:tcW w:w="1771" w:type="dxa"/>
          </w:tcPr>
          <w:p w14:paraId="48A3CF0D" w14:textId="2216AB4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4F4B12D1" w14:textId="5AB545B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771" w:type="dxa"/>
          </w:tcPr>
          <w:p w14:paraId="0E1DC7C0" w14:textId="77405A8A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2784D2D7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27A4F41D" w14:textId="77777777" w:rsidTr="00EB5EE0">
        <w:tc>
          <w:tcPr>
            <w:tcW w:w="1771" w:type="dxa"/>
          </w:tcPr>
          <w:p w14:paraId="6ADA1917" w14:textId="7ADE50E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IsActief</w:t>
            </w:r>
            <w:proofErr w:type="spellEnd"/>
          </w:p>
        </w:tc>
        <w:tc>
          <w:tcPr>
            <w:tcW w:w="1771" w:type="dxa"/>
          </w:tcPr>
          <w:p w14:paraId="4C017846" w14:textId="3DD26FA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BIT</w:t>
            </w:r>
          </w:p>
        </w:tc>
        <w:tc>
          <w:tcPr>
            <w:tcW w:w="1771" w:type="dxa"/>
          </w:tcPr>
          <w:p w14:paraId="6F6FE513" w14:textId="4D1158DE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71" w:type="dxa"/>
          </w:tcPr>
          <w:p w14:paraId="32B40D54" w14:textId="2D8B0D4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40701A12" w14:textId="4A88FAF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Default b'1'</w:t>
            </w:r>
          </w:p>
        </w:tc>
      </w:tr>
      <w:tr w:rsidR="00EB5EE0" w:rsidRPr="0018634E" w14:paraId="1E322452" w14:textId="77777777" w:rsidTr="00EB5EE0">
        <w:tc>
          <w:tcPr>
            <w:tcW w:w="1771" w:type="dxa"/>
          </w:tcPr>
          <w:p w14:paraId="7E35D2A0" w14:textId="04119D7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  <w:tc>
          <w:tcPr>
            <w:tcW w:w="1771" w:type="dxa"/>
          </w:tcPr>
          <w:p w14:paraId="71DE3903" w14:textId="32D2CB1A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771" w:type="dxa"/>
          </w:tcPr>
          <w:p w14:paraId="753E0FB6" w14:textId="5BC67B5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255</w:t>
            </w:r>
          </w:p>
        </w:tc>
        <w:tc>
          <w:tcPr>
            <w:tcW w:w="1771" w:type="dxa"/>
          </w:tcPr>
          <w:p w14:paraId="68EDC169" w14:textId="68776D3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0421C293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6DB1DFD2" w14:textId="77777777" w:rsidTr="00EB5EE0">
        <w:tc>
          <w:tcPr>
            <w:tcW w:w="1771" w:type="dxa"/>
          </w:tcPr>
          <w:p w14:paraId="04A829FF" w14:textId="48A67774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DatumAangemaakt</w:t>
            </w:r>
            <w:proofErr w:type="spellEnd"/>
          </w:p>
        </w:tc>
        <w:tc>
          <w:tcPr>
            <w:tcW w:w="1771" w:type="dxa"/>
          </w:tcPr>
          <w:p w14:paraId="425FC4B3" w14:textId="3541831E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771" w:type="dxa"/>
          </w:tcPr>
          <w:p w14:paraId="6F09CF2E" w14:textId="2D4FF7E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71" w:type="dxa"/>
          </w:tcPr>
          <w:p w14:paraId="665E14D7" w14:textId="6FE6493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42526322" w14:textId="7094675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CURRENT_TIMESTAMP</w:t>
            </w:r>
          </w:p>
        </w:tc>
      </w:tr>
      <w:tr w:rsidR="00EB5EE0" w:rsidRPr="0018634E" w14:paraId="0F9EA219" w14:textId="77777777" w:rsidTr="00EB5EE0">
        <w:tc>
          <w:tcPr>
            <w:tcW w:w="1771" w:type="dxa"/>
          </w:tcPr>
          <w:p w14:paraId="5BE47EA3" w14:textId="084DB88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DatumGewijzigd</w:t>
            </w:r>
            <w:proofErr w:type="spellEnd"/>
          </w:p>
        </w:tc>
        <w:tc>
          <w:tcPr>
            <w:tcW w:w="1771" w:type="dxa"/>
          </w:tcPr>
          <w:p w14:paraId="67DB1D16" w14:textId="28AD860A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771" w:type="dxa"/>
          </w:tcPr>
          <w:p w14:paraId="5BF7C815" w14:textId="23FBE36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771" w:type="dxa"/>
          </w:tcPr>
          <w:p w14:paraId="4BC3A778" w14:textId="1150DCD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2BFC7844" w14:textId="6634CA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 xml:space="preserve">Update </w:t>
            </w:r>
            <w:proofErr w:type="spellStart"/>
            <w:r w:rsidRPr="0018634E">
              <w:rPr>
                <w:rFonts w:asciiTheme="majorHAnsi" w:hAnsiTheme="majorHAnsi" w:cstheme="majorHAnsi"/>
              </w:rPr>
              <w:t>bij</w:t>
            </w:r>
            <w:proofErr w:type="spellEnd"/>
            <w:r w:rsidRPr="001863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8634E">
              <w:rPr>
                <w:rFonts w:asciiTheme="majorHAnsi" w:hAnsiTheme="majorHAnsi" w:cstheme="majorHAnsi"/>
              </w:rPr>
              <w:t>aanpassing</w:t>
            </w:r>
            <w:proofErr w:type="spellEnd"/>
          </w:p>
        </w:tc>
      </w:tr>
    </w:tbl>
    <w:p w14:paraId="508100B6" w14:textId="77777777" w:rsidR="00EB5EE0" w:rsidRPr="0018634E" w:rsidRDefault="00EB5EE0" w:rsidP="00EB5EE0">
      <w:pPr>
        <w:rPr>
          <w:rFonts w:asciiTheme="majorHAnsi" w:hAnsiTheme="majorHAnsi" w:cstheme="majorHAnsi"/>
        </w:rPr>
      </w:pPr>
    </w:p>
    <w:p w14:paraId="41A4A44C" w14:textId="690AA468" w:rsidR="00EB5EE0" w:rsidRPr="0018634E" w:rsidRDefault="00EB5EE0" w:rsidP="00EB5EE0">
      <w:pPr>
        <w:rPr>
          <w:rFonts w:asciiTheme="majorHAnsi" w:hAnsiTheme="majorHAnsi" w:cstheme="majorHAnsi"/>
        </w:rPr>
      </w:pPr>
      <w:proofErr w:type="spellStart"/>
      <w:r w:rsidRPr="0018634E">
        <w:rPr>
          <w:rFonts w:asciiTheme="majorHAnsi" w:hAnsiTheme="majorHAnsi" w:cstheme="majorHAnsi"/>
        </w:rPr>
        <w:t>ProductPerAllergeen</w:t>
      </w:r>
      <w:proofErr w:type="spellEnd"/>
      <w:r w:rsidRPr="0018634E">
        <w:rPr>
          <w:rFonts w:asciiTheme="majorHAnsi" w:hAnsiTheme="majorHAnsi" w:cstheme="majorHAnsi"/>
        </w:rPr>
        <w:t xml:space="preserve"> Tabel</w:t>
      </w:r>
      <w:r w:rsidR="0018634E" w:rsidRPr="0018634E">
        <w:rPr>
          <w:rFonts w:asciiTheme="majorHAnsi" w:hAnsiTheme="majorHAnsi" w:cstheme="majorHAnsi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EB5EE0" w:rsidRPr="0018634E" w14:paraId="5209F2E5" w14:textId="77777777" w:rsidTr="0018634E">
        <w:tc>
          <w:tcPr>
            <w:tcW w:w="1771" w:type="dxa"/>
            <w:shd w:val="clear" w:color="auto" w:fill="FFFFFF" w:themeFill="background1"/>
          </w:tcPr>
          <w:p w14:paraId="75590B7B" w14:textId="2515234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Kolomnaam</w:t>
            </w:r>
            <w:proofErr w:type="spellEnd"/>
          </w:p>
        </w:tc>
        <w:tc>
          <w:tcPr>
            <w:tcW w:w="1771" w:type="dxa"/>
            <w:shd w:val="clear" w:color="auto" w:fill="FFFFFF" w:themeFill="background1"/>
          </w:tcPr>
          <w:p w14:paraId="741A74B4" w14:textId="36F856AE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35FC0385" w14:textId="702227E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201FCEF9" w14:textId="6961A8D3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7F53EF22" w14:textId="629693A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</w:tr>
      <w:tr w:rsidR="00EB5EE0" w:rsidRPr="0018634E" w14:paraId="2D4C3B28" w14:textId="77777777" w:rsidTr="00EB5EE0">
        <w:tc>
          <w:tcPr>
            <w:tcW w:w="1771" w:type="dxa"/>
          </w:tcPr>
          <w:p w14:paraId="62B82BA8" w14:textId="45AC125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771" w:type="dxa"/>
          </w:tcPr>
          <w:p w14:paraId="4E6FBE85" w14:textId="754859C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2FECE323" w14:textId="73AA61F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2DD281FE" w14:textId="6A7D460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7FD1C3AA" w14:textId="62F459C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PK, A_I</w:t>
            </w:r>
          </w:p>
        </w:tc>
      </w:tr>
      <w:tr w:rsidR="00EB5EE0" w:rsidRPr="0018634E" w14:paraId="49466366" w14:textId="77777777" w:rsidTr="00EB5EE0">
        <w:tc>
          <w:tcPr>
            <w:tcW w:w="1771" w:type="dxa"/>
          </w:tcPr>
          <w:p w14:paraId="608644AC" w14:textId="5324FBF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ProductId</w:t>
            </w:r>
            <w:proofErr w:type="spellEnd"/>
          </w:p>
        </w:tc>
        <w:tc>
          <w:tcPr>
            <w:tcW w:w="1771" w:type="dxa"/>
          </w:tcPr>
          <w:p w14:paraId="1A055DD8" w14:textId="4CE2EFF2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5AEDD566" w14:textId="391C001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71209127" w14:textId="023D334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096D82FA" w14:textId="00E4DD00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FK</w:t>
            </w:r>
          </w:p>
        </w:tc>
      </w:tr>
      <w:tr w:rsidR="00EB5EE0" w:rsidRPr="0018634E" w14:paraId="6BB391D0" w14:textId="77777777" w:rsidTr="00EB5EE0">
        <w:tc>
          <w:tcPr>
            <w:tcW w:w="1771" w:type="dxa"/>
          </w:tcPr>
          <w:p w14:paraId="2C600AD6" w14:textId="66FEF0F0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AllergeenId</w:t>
            </w:r>
            <w:proofErr w:type="spellEnd"/>
          </w:p>
        </w:tc>
        <w:tc>
          <w:tcPr>
            <w:tcW w:w="1771" w:type="dxa"/>
          </w:tcPr>
          <w:p w14:paraId="7B8C71DB" w14:textId="5D6E10E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55F8CEA6" w14:textId="628B6653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451CAC51" w14:textId="18E17A63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780B7C7C" w14:textId="1D20E19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FK</w:t>
            </w:r>
          </w:p>
        </w:tc>
      </w:tr>
    </w:tbl>
    <w:p w14:paraId="11A2FE09" w14:textId="77777777" w:rsidR="00EB5EE0" w:rsidRPr="0018634E" w:rsidRDefault="00EB5EE0" w:rsidP="00EB5EE0">
      <w:pPr>
        <w:rPr>
          <w:rFonts w:asciiTheme="majorHAnsi" w:hAnsiTheme="majorHAnsi" w:cstheme="majorHAnsi"/>
        </w:rPr>
      </w:pPr>
    </w:p>
    <w:p w14:paraId="462DE337" w14:textId="3B1998F6" w:rsidR="00EB5EE0" w:rsidRPr="0018634E" w:rsidRDefault="00EB5EE0" w:rsidP="00EB5EE0">
      <w:pPr>
        <w:rPr>
          <w:rFonts w:asciiTheme="majorHAnsi" w:hAnsiTheme="majorHAnsi" w:cstheme="majorHAnsi"/>
        </w:rPr>
      </w:pPr>
      <w:proofErr w:type="spellStart"/>
      <w:r w:rsidRPr="0018634E">
        <w:rPr>
          <w:rFonts w:asciiTheme="majorHAnsi" w:hAnsiTheme="majorHAnsi" w:cstheme="majorHAnsi"/>
        </w:rPr>
        <w:t>ProductPerLeverancier</w:t>
      </w:r>
      <w:proofErr w:type="spellEnd"/>
      <w:r w:rsidRPr="0018634E">
        <w:rPr>
          <w:rFonts w:asciiTheme="majorHAnsi" w:hAnsiTheme="majorHAnsi" w:cstheme="majorHAnsi"/>
        </w:rPr>
        <w:t xml:space="preserve"> Tabel</w:t>
      </w:r>
      <w:r w:rsidR="0018634E" w:rsidRPr="0018634E">
        <w:rPr>
          <w:rFonts w:asciiTheme="majorHAnsi" w:hAnsiTheme="majorHAnsi" w:cstheme="majorHAnsi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78"/>
        <w:gridCol w:w="1504"/>
        <w:gridCol w:w="1428"/>
        <w:gridCol w:w="1477"/>
        <w:gridCol w:w="1569"/>
      </w:tblGrid>
      <w:tr w:rsidR="00EB5EE0" w:rsidRPr="0018634E" w14:paraId="2FD73F07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38137AA8" w14:textId="59DEB1F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5E553E1F" w14:textId="4F5E142B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073D02DB" w14:textId="673886D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4AA34BFF" w14:textId="7E99E26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75A75791" w14:textId="708FBD1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Opmerking</w:t>
            </w:r>
            <w:proofErr w:type="spellEnd"/>
          </w:p>
        </w:tc>
      </w:tr>
      <w:tr w:rsidR="00EB5EE0" w:rsidRPr="0018634E" w14:paraId="1978DC38" w14:textId="77777777" w:rsidTr="00EB5EE0">
        <w:tc>
          <w:tcPr>
            <w:tcW w:w="1771" w:type="dxa"/>
          </w:tcPr>
          <w:p w14:paraId="6F99B200" w14:textId="555631BC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771" w:type="dxa"/>
          </w:tcPr>
          <w:p w14:paraId="764EAE9F" w14:textId="66BEE86A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438DF715" w14:textId="44E712A8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384CBB11" w14:textId="6FC3A34D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1772" w:type="dxa"/>
          </w:tcPr>
          <w:p w14:paraId="72B15E3A" w14:textId="3F5CACD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PK, A_I</w:t>
            </w:r>
          </w:p>
        </w:tc>
      </w:tr>
      <w:tr w:rsidR="00EB5EE0" w:rsidRPr="0018634E" w14:paraId="68ED2512" w14:textId="77777777" w:rsidTr="00EB5EE0">
        <w:tc>
          <w:tcPr>
            <w:tcW w:w="1771" w:type="dxa"/>
          </w:tcPr>
          <w:p w14:paraId="4CA521A4" w14:textId="6160B01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LeverancierId</w:t>
            </w:r>
            <w:proofErr w:type="spellEnd"/>
          </w:p>
        </w:tc>
        <w:tc>
          <w:tcPr>
            <w:tcW w:w="1771" w:type="dxa"/>
          </w:tcPr>
          <w:p w14:paraId="76086D7C" w14:textId="554F59D6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3C5D373E" w14:textId="6036428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5F1D0F7A" w14:textId="1CA3227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78E79FDF" w14:textId="396D0405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FK</w:t>
            </w:r>
          </w:p>
        </w:tc>
      </w:tr>
      <w:tr w:rsidR="00EB5EE0" w:rsidRPr="0018634E" w14:paraId="179EEBAF" w14:textId="77777777" w:rsidTr="00EB5EE0">
        <w:tc>
          <w:tcPr>
            <w:tcW w:w="1771" w:type="dxa"/>
          </w:tcPr>
          <w:p w14:paraId="6CB41581" w14:textId="26400BC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ProductId</w:t>
            </w:r>
            <w:proofErr w:type="spellEnd"/>
          </w:p>
        </w:tc>
        <w:tc>
          <w:tcPr>
            <w:tcW w:w="1771" w:type="dxa"/>
          </w:tcPr>
          <w:p w14:paraId="53A9DA44" w14:textId="0210DAF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36274BD4" w14:textId="5BABF683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1C94D7CA" w14:textId="6F1CEAD0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152716B5" w14:textId="43691BA2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FK</w:t>
            </w:r>
          </w:p>
        </w:tc>
      </w:tr>
      <w:tr w:rsidR="00EB5EE0" w:rsidRPr="0018634E" w14:paraId="61DFC76B" w14:textId="77777777" w:rsidTr="00EB5EE0">
        <w:tc>
          <w:tcPr>
            <w:tcW w:w="1771" w:type="dxa"/>
          </w:tcPr>
          <w:p w14:paraId="46C44874" w14:textId="3255E93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DatumLevering</w:t>
            </w:r>
            <w:proofErr w:type="spellEnd"/>
          </w:p>
        </w:tc>
        <w:tc>
          <w:tcPr>
            <w:tcW w:w="1771" w:type="dxa"/>
          </w:tcPr>
          <w:p w14:paraId="731C6699" w14:textId="24E1F61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771" w:type="dxa"/>
          </w:tcPr>
          <w:p w14:paraId="23990155" w14:textId="0BAAD94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3FD4D632" w14:textId="345D409F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632A1E78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44999ECC" w14:textId="77777777" w:rsidTr="00EB5EE0">
        <w:tc>
          <w:tcPr>
            <w:tcW w:w="1771" w:type="dxa"/>
          </w:tcPr>
          <w:p w14:paraId="60F24E4D" w14:textId="7884DB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Aantal</w:t>
            </w:r>
          </w:p>
        </w:tc>
        <w:tc>
          <w:tcPr>
            <w:tcW w:w="1771" w:type="dxa"/>
          </w:tcPr>
          <w:p w14:paraId="4AB2D888" w14:textId="1BE45DEB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771" w:type="dxa"/>
          </w:tcPr>
          <w:p w14:paraId="4A29BD36" w14:textId="22F3B340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3E4C985C" w14:textId="7A305E89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1B7DCFCD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  <w:tr w:rsidR="00EB5EE0" w:rsidRPr="0018634E" w14:paraId="720E7DAB" w14:textId="77777777" w:rsidTr="00EB5EE0">
        <w:tc>
          <w:tcPr>
            <w:tcW w:w="1771" w:type="dxa"/>
          </w:tcPr>
          <w:p w14:paraId="546DE235" w14:textId="2CA7A821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proofErr w:type="spellStart"/>
            <w:r w:rsidRPr="0018634E">
              <w:rPr>
                <w:rFonts w:asciiTheme="majorHAnsi" w:hAnsiTheme="majorHAnsi" w:cstheme="majorHAnsi"/>
              </w:rPr>
              <w:t>DatumEerstVolgendeLevering</w:t>
            </w:r>
            <w:proofErr w:type="spellEnd"/>
          </w:p>
        </w:tc>
        <w:tc>
          <w:tcPr>
            <w:tcW w:w="1771" w:type="dxa"/>
          </w:tcPr>
          <w:p w14:paraId="168BECE3" w14:textId="36E9C54B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771" w:type="dxa"/>
          </w:tcPr>
          <w:p w14:paraId="110B8DF2" w14:textId="414296C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71" w:type="dxa"/>
          </w:tcPr>
          <w:p w14:paraId="0351295A" w14:textId="329F238A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  <w:r w:rsidRPr="0018634E">
              <w:rPr>
                <w:rFonts w:asciiTheme="majorHAnsi" w:hAnsiTheme="majorHAnsi" w:cstheme="majorHAnsi"/>
              </w:rPr>
              <w:t>Ja</w:t>
            </w:r>
          </w:p>
        </w:tc>
        <w:tc>
          <w:tcPr>
            <w:tcW w:w="1772" w:type="dxa"/>
          </w:tcPr>
          <w:p w14:paraId="5BAC0A28" w14:textId="77777777" w:rsidR="00EB5EE0" w:rsidRPr="0018634E" w:rsidRDefault="00EB5EE0" w:rsidP="00EB5EE0">
            <w:pPr>
              <w:rPr>
                <w:rFonts w:asciiTheme="majorHAnsi" w:hAnsiTheme="majorHAnsi" w:cstheme="majorHAnsi"/>
              </w:rPr>
            </w:pPr>
          </w:p>
        </w:tc>
      </w:tr>
    </w:tbl>
    <w:p w14:paraId="73237DDD" w14:textId="77777777" w:rsidR="00EB5EE0" w:rsidRPr="0018634E" w:rsidRDefault="00EB5EE0" w:rsidP="00EB5EE0">
      <w:pPr>
        <w:rPr>
          <w:rFonts w:asciiTheme="majorHAnsi" w:hAnsiTheme="majorHAnsi" w:cstheme="majorHAnsi"/>
        </w:rPr>
      </w:pPr>
    </w:p>
    <w:p w14:paraId="506DF3AF" w14:textId="77777777" w:rsidR="00EB5EE0" w:rsidRPr="0018634E" w:rsidRDefault="00EB5EE0" w:rsidP="00EB5EE0">
      <w:pPr>
        <w:rPr>
          <w:rFonts w:asciiTheme="majorHAnsi" w:hAnsiTheme="majorHAnsi" w:cstheme="majorHAnsi"/>
        </w:rPr>
      </w:pPr>
    </w:p>
    <w:sectPr w:rsidR="00EB5EE0" w:rsidRPr="001863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392127">
    <w:abstractNumId w:val="8"/>
  </w:num>
  <w:num w:numId="2" w16cid:durableId="1470325340">
    <w:abstractNumId w:val="6"/>
  </w:num>
  <w:num w:numId="3" w16cid:durableId="1279215655">
    <w:abstractNumId w:val="5"/>
  </w:num>
  <w:num w:numId="4" w16cid:durableId="1712999017">
    <w:abstractNumId w:val="4"/>
  </w:num>
  <w:num w:numId="5" w16cid:durableId="646083867">
    <w:abstractNumId w:val="7"/>
  </w:num>
  <w:num w:numId="6" w16cid:durableId="105852687">
    <w:abstractNumId w:val="3"/>
  </w:num>
  <w:num w:numId="7" w16cid:durableId="473378973">
    <w:abstractNumId w:val="2"/>
  </w:num>
  <w:num w:numId="8" w16cid:durableId="444468805">
    <w:abstractNumId w:val="1"/>
  </w:num>
  <w:num w:numId="9" w16cid:durableId="10369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A9"/>
    <w:rsid w:val="00034616"/>
    <w:rsid w:val="0006063C"/>
    <w:rsid w:val="0015074B"/>
    <w:rsid w:val="001675C3"/>
    <w:rsid w:val="0018634E"/>
    <w:rsid w:val="0029639D"/>
    <w:rsid w:val="00326F90"/>
    <w:rsid w:val="00783421"/>
    <w:rsid w:val="00A15218"/>
    <w:rsid w:val="00AA1D8D"/>
    <w:rsid w:val="00AB6378"/>
    <w:rsid w:val="00B47730"/>
    <w:rsid w:val="00BC71EB"/>
    <w:rsid w:val="00CB0664"/>
    <w:rsid w:val="00E70E41"/>
    <w:rsid w:val="00EB5E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D80231"/>
  <w14:defaultImageDpi w14:val="300"/>
  <w15:docId w15:val="{660FA229-9585-400C-8354-3EEDCA94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Martijn Veenhof</cp:lastModifiedBy>
  <cp:revision>6</cp:revision>
  <dcterms:created xsi:type="dcterms:W3CDTF">2013-12-23T23:15:00Z</dcterms:created>
  <dcterms:modified xsi:type="dcterms:W3CDTF">2025-01-20T14:50:00Z</dcterms:modified>
  <cp:category/>
</cp:coreProperties>
</file>